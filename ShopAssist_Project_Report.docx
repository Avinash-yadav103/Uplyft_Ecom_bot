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 – ShopAssist: AI-Powered E-commerce Chatbot</w:t>
      </w:r>
    </w:p>
    <w:p>
      <w:pPr>
        <w:pStyle w:val="Heading1"/>
      </w:pPr>
      <w:r>
        <w:t>1. Introduction</w:t>
      </w:r>
    </w:p>
    <w:p>
      <w:r>
        <w:t>ShopAssist is a full-stack e-commerce chatbot developed for Uplyft's Full Stack Intern Case Study – June 2025. The system leverages Flask (Python), HTML/CSS/JS for the web application and integrates Microsoft Power Platform Copilot Studio to deliver intelligent, conversational product search and customer support.</w:t>
      </w:r>
    </w:p>
    <w:p>
      <w:pPr>
        <w:pStyle w:val="Heading1"/>
      </w:pPr>
      <w:r>
        <w:t>2. Technology Stack</w:t>
      </w:r>
    </w:p>
    <w:p>
      <w:r>
        <w:t>- Frontend: HTML, CSS, JavaScript</w:t>
        <w:br/>
        <w:t>- Backend: Flask (Python)</w:t>
        <w:br/>
        <w:t>- AI Integration: Microsoft Power Platform Copilot Studio</w:t>
        <w:br/>
        <w:t>- Data: products.json (sample) &amp; DummyJSON API</w:t>
        <w:br/>
        <w:t>- Deployment: Localhost (http://127.0.0.1:5000/)</w:t>
      </w:r>
    </w:p>
    <w:p>
      <w:pPr>
        <w:pStyle w:val="Heading1"/>
      </w:pPr>
      <w:r>
        <w:t>3. Key Features</w:t>
      </w:r>
    </w:p>
    <w:p>
      <w:r>
        <w:t>- Conversational Shopping through chatbot interface</w:t>
        <w:br/>
        <w:t>- AI-powered product search via natural language</w:t>
        <w:br/>
        <w:t>- Product browsing and detailed view</w:t>
        <w:br/>
        <w:t>- Shopping cart management with add/remove/update</w:t>
        <w:br/>
        <w:t>- Support for FAQs and instant help</w:t>
        <w:br/>
        <w:t>- Accessibility with screen reader and keyboard navigation</w:t>
      </w:r>
    </w:p>
    <w:p>
      <w:pPr>
        <w:pStyle w:val="Heading1"/>
      </w:pPr>
      <w:r>
        <w:t>4. System Architecture</w:t>
      </w:r>
    </w:p>
    <w:p>
      <w:r>
        <w:t>The system consists of three main layers:</w:t>
        <w:br/>
        <w:t>- Flask backend to manage routes and API endpoints</w:t>
        <w:br/>
        <w:t>- Frontend chat interface and product pages</w:t>
        <w:br/>
        <w:t>- AI-powered query processing using Copilot Studio with fallback to local JSON or DummyJSON API</w:t>
      </w:r>
    </w:p>
    <w:p>
      <w:pPr>
        <w:pStyle w:val="Heading1"/>
      </w:pPr>
      <w:r>
        <w:t>5. Sample Queries</w:t>
      </w:r>
    </w:p>
    <w:p>
      <w:r>
        <w:t>- "Show me waterproof watches under $100"</w:t>
        <w:br/>
        <w:t>- "Find me red running shoes for women"</w:t>
        <w:br/>
        <w:t>- "Add iPhone 9 to my cart"</w:t>
        <w:br/>
        <w:t>- "Remove the smartwatch from cart"</w:t>
        <w:br/>
        <w:t>- "What are the current deals?"</w:t>
      </w:r>
    </w:p>
    <w:p>
      <w:pPr>
        <w:pStyle w:val="Heading1"/>
      </w:pPr>
      <w:r>
        <w:t>6. Results Obtained</w:t>
      </w:r>
    </w:p>
    <w:p>
      <w:r>
        <w:t>The application was successfully tested on multiple scenarios. AI-powered search delivered relevant results based on user queries, and the fallback mechanism using local data/API ensured consistent performance. The cart management, category browsing, and support features worked smoothly.</w:t>
      </w:r>
    </w:p>
    <w:p>
      <w:pPr>
        <w:pStyle w:val="Heading1"/>
      </w:pPr>
      <w:r>
        <w:t>7. Installation &amp; Setup</w:t>
      </w:r>
    </w:p>
    <w:p>
      <w:r>
        <w:t>1. Clone the repository: `git clone https://github.com/Avinash-yadav103/Uplyft_Ecom_bot`</w:t>
        <w:br/>
        <w:t>2. Navigate to project folder: `cd Uplyft`</w:t>
        <w:br/>
        <w:t>3. Create virtual environment: `python -m venv venv`</w:t>
        <w:br/>
        <w:t>4. Activate venv: `./venv/Scripts/activate`</w:t>
        <w:br/>
        <w:t>5. Install dependencies: `pip install -r requirements.txt`</w:t>
        <w:br/>
        <w:t>6. Start Flask server: `python index.py`</w:t>
        <w:br/>
        <w:t>7. Access: http://127.0.0.1:5000/</w:t>
      </w:r>
    </w:p>
    <w:p>
      <w:pPr>
        <w:pStyle w:val="Heading1"/>
      </w:pPr>
      <w:r>
        <w:t>8. Dummy Data</w:t>
      </w:r>
    </w:p>
    <w:p>
      <w:r>
        <w:t>The system uses a sample `products.json` file for local product browsing. If unavailable, it fetches data from DummyJSON API.</w:t>
      </w:r>
    </w:p>
    <w:p>
      <w:pPr>
        <w:pStyle w:val="Heading1"/>
      </w:pPr>
      <w:r>
        <w:t>9. Accessibility</w:t>
      </w:r>
    </w:p>
    <w:p>
      <w:r>
        <w:t>Accessibility features include keyboard navigation, ARIA roles, screen reader support, and high contrast UI.</w:t>
      </w:r>
    </w:p>
    <w:p>
      <w:pPr>
        <w:pStyle w:val="Heading1"/>
      </w:pPr>
      <w:r>
        <w:t>10. License</w:t>
      </w:r>
    </w:p>
    <w:p>
      <w:r>
        <w:t>This project is for educational and demonstration purposes only. For commercial use, contact the author.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